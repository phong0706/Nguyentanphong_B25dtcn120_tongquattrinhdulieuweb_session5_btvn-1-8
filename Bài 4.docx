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33D2" w:rsidRDefault="00000000">
      <w:pPr>
        <w:pStyle w:val="Heading1"/>
      </w:pPr>
      <w:r>
        <w:t>Bảng mô tả và so sánh các trình duyệt web phổ biến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912"/>
        <w:gridCol w:w="1263"/>
        <w:gridCol w:w="1101"/>
        <w:gridCol w:w="1296"/>
        <w:gridCol w:w="1175"/>
        <w:gridCol w:w="1507"/>
      </w:tblGrid>
      <w:tr w:rsidR="00AA33D2">
        <w:tc>
          <w:tcPr>
            <w:tcW w:w="1234" w:type="dxa"/>
          </w:tcPr>
          <w:p w:rsidR="00AA33D2" w:rsidRDefault="00000000">
            <w:r>
              <w:t>Trình duyệt</w:t>
            </w:r>
          </w:p>
        </w:tc>
        <w:tc>
          <w:tcPr>
            <w:tcW w:w="1234" w:type="dxa"/>
          </w:tcPr>
          <w:p w:rsidR="00AA33D2" w:rsidRDefault="00000000">
            <w:r>
              <w:t>Logo</w:t>
            </w:r>
          </w:p>
        </w:tc>
        <w:tc>
          <w:tcPr>
            <w:tcW w:w="1234" w:type="dxa"/>
          </w:tcPr>
          <w:p w:rsidR="00AA33D2" w:rsidRDefault="00000000">
            <w:r>
              <w:t>Mô tả ngắn gọn</w:t>
            </w:r>
          </w:p>
        </w:tc>
        <w:tc>
          <w:tcPr>
            <w:tcW w:w="1234" w:type="dxa"/>
          </w:tcPr>
          <w:p w:rsidR="00AA33D2" w:rsidRDefault="00000000">
            <w:r>
              <w:t>Hiệu suất</w:t>
            </w:r>
          </w:p>
        </w:tc>
        <w:tc>
          <w:tcPr>
            <w:tcW w:w="1234" w:type="dxa"/>
          </w:tcPr>
          <w:p w:rsidR="00AA33D2" w:rsidRDefault="00000000">
            <w:r>
              <w:t>Tính năng nổi bật</w:t>
            </w:r>
          </w:p>
        </w:tc>
        <w:tc>
          <w:tcPr>
            <w:tcW w:w="1234" w:type="dxa"/>
          </w:tcPr>
          <w:p w:rsidR="00AA33D2" w:rsidRDefault="00000000">
            <w:r>
              <w:t>Bảo mật &amp; quyền riêng tư</w:t>
            </w:r>
          </w:p>
        </w:tc>
        <w:tc>
          <w:tcPr>
            <w:tcW w:w="1234" w:type="dxa"/>
          </w:tcPr>
          <w:p w:rsidR="00AA33D2" w:rsidRDefault="00000000">
            <w:r>
              <w:t>Bước hoạt động cơ bản khi nhập URL</w:t>
            </w:r>
          </w:p>
        </w:tc>
      </w:tr>
      <w:tr w:rsidR="00AA33D2">
        <w:tc>
          <w:tcPr>
            <w:tcW w:w="1234" w:type="dxa"/>
          </w:tcPr>
          <w:p w:rsidR="00AA33D2" w:rsidRDefault="00000000">
            <w:r>
              <w:t>Google Chrome</w:t>
            </w:r>
          </w:p>
        </w:tc>
        <w:tc>
          <w:tcPr>
            <w:tcW w:w="1234" w:type="dxa"/>
          </w:tcPr>
          <w:p w:rsidR="00AA33D2" w:rsidRDefault="00000000">
            <w:r>
              <w:t>🌐</w:t>
            </w:r>
          </w:p>
        </w:tc>
        <w:tc>
          <w:tcPr>
            <w:tcW w:w="1234" w:type="dxa"/>
          </w:tcPr>
          <w:p w:rsidR="00AA33D2" w:rsidRDefault="00000000">
            <w:r>
              <w:t>Trình duyệt phổ biến nhất thế giới, phát triển bởi Google.</w:t>
            </w:r>
          </w:p>
        </w:tc>
        <w:tc>
          <w:tcPr>
            <w:tcW w:w="1234" w:type="dxa"/>
          </w:tcPr>
          <w:p w:rsidR="00AA33D2" w:rsidRDefault="00000000">
            <w:r>
              <w:t>Nhanh, ổn định nhưng ngốn RAM.</w:t>
            </w:r>
          </w:p>
        </w:tc>
        <w:tc>
          <w:tcPr>
            <w:tcW w:w="1234" w:type="dxa"/>
          </w:tcPr>
          <w:p w:rsidR="00AA33D2" w:rsidRDefault="00000000">
            <w:r>
              <w:t>Kho tiện ích phong phú, đồng bộ hóa tài khoản Google.</w:t>
            </w:r>
          </w:p>
        </w:tc>
        <w:tc>
          <w:tcPr>
            <w:tcW w:w="1234" w:type="dxa"/>
          </w:tcPr>
          <w:p w:rsidR="00AA33D2" w:rsidRDefault="00000000">
            <w:r>
              <w:t>Tốt, thường xuyên cập nhật vá lỗi, nhưng thu thập nhiều dữ liệu người dùng.</w:t>
            </w:r>
          </w:p>
        </w:tc>
        <w:tc>
          <w:tcPr>
            <w:tcW w:w="1234" w:type="dxa"/>
          </w:tcPr>
          <w:p w:rsidR="00AA33D2" w:rsidRDefault="00000000">
            <w:r>
              <w:t>1. Nhập URL → 2. DNS phân giải → 3. Gửi request HTTP/HTTPS → 4. Nhận response → 5. Hiển thị trang.</w:t>
            </w:r>
          </w:p>
        </w:tc>
      </w:tr>
      <w:tr w:rsidR="00AA33D2">
        <w:tc>
          <w:tcPr>
            <w:tcW w:w="1234" w:type="dxa"/>
          </w:tcPr>
          <w:p w:rsidR="00AA33D2" w:rsidRDefault="00000000">
            <w:r>
              <w:t>Mozilla Firefox</w:t>
            </w:r>
          </w:p>
        </w:tc>
        <w:tc>
          <w:tcPr>
            <w:tcW w:w="1234" w:type="dxa"/>
          </w:tcPr>
          <w:p w:rsidR="00AA33D2" w:rsidRDefault="00000000">
            <w:r>
              <w:t>🦊</w:t>
            </w:r>
          </w:p>
        </w:tc>
        <w:tc>
          <w:tcPr>
            <w:tcW w:w="1234" w:type="dxa"/>
          </w:tcPr>
          <w:p w:rsidR="00AA33D2" w:rsidRDefault="00000000">
            <w:r>
              <w:t>Trình duyệt mã nguồn mở, do Mozilla phát triển.</w:t>
            </w:r>
          </w:p>
        </w:tc>
        <w:tc>
          <w:tcPr>
            <w:tcW w:w="1234" w:type="dxa"/>
          </w:tcPr>
          <w:p w:rsidR="00AA33D2" w:rsidRDefault="00000000">
            <w:r>
              <w:t>Hiệu suất khá, RAM ít hơn Chrome.</w:t>
            </w:r>
          </w:p>
        </w:tc>
        <w:tc>
          <w:tcPr>
            <w:tcW w:w="1234" w:type="dxa"/>
          </w:tcPr>
          <w:p w:rsidR="00AA33D2" w:rsidRDefault="00000000">
            <w:r>
              <w:t>Nhiều add-on, tùy biến giao diện cao.</w:t>
            </w:r>
          </w:p>
        </w:tc>
        <w:tc>
          <w:tcPr>
            <w:tcW w:w="1234" w:type="dxa"/>
          </w:tcPr>
          <w:p w:rsidR="00AA33D2" w:rsidRDefault="00000000">
            <w:r>
              <w:t>Mạnh về bảo mật và quyền riêng tư, chống theo dõi tốt.</w:t>
            </w:r>
          </w:p>
        </w:tc>
        <w:tc>
          <w:tcPr>
            <w:tcW w:w="1234" w:type="dxa"/>
          </w:tcPr>
          <w:p w:rsidR="00AA33D2" w:rsidRDefault="00000000">
            <w:r>
              <w:t>Quy trình tương tự Chrome, nhưng tối ưu DNS và cache mạnh.</w:t>
            </w:r>
          </w:p>
        </w:tc>
      </w:tr>
      <w:tr w:rsidR="00AA33D2">
        <w:tc>
          <w:tcPr>
            <w:tcW w:w="1234" w:type="dxa"/>
          </w:tcPr>
          <w:p w:rsidR="00AA33D2" w:rsidRDefault="00000000">
            <w:r>
              <w:t>Microsoft Edge (Chromium)</w:t>
            </w:r>
          </w:p>
        </w:tc>
        <w:tc>
          <w:tcPr>
            <w:tcW w:w="1234" w:type="dxa"/>
          </w:tcPr>
          <w:p w:rsidR="00AA33D2" w:rsidRDefault="00000000">
            <w:r>
              <w:t>🌀</w:t>
            </w:r>
          </w:p>
        </w:tc>
        <w:tc>
          <w:tcPr>
            <w:tcW w:w="1234" w:type="dxa"/>
          </w:tcPr>
          <w:p w:rsidR="00AA33D2" w:rsidRDefault="00000000">
            <w:r>
              <w:t>Trình duyệt mặc định Windows, dựa trên Chromium.</w:t>
            </w:r>
          </w:p>
        </w:tc>
        <w:tc>
          <w:tcPr>
            <w:tcW w:w="1234" w:type="dxa"/>
          </w:tcPr>
          <w:p w:rsidR="00AA33D2" w:rsidRDefault="00000000">
            <w:r>
              <w:t>Nhanh, tối ưu tài nguyên tốt hơn Chrome.</w:t>
            </w:r>
          </w:p>
        </w:tc>
        <w:tc>
          <w:tcPr>
            <w:tcW w:w="1234" w:type="dxa"/>
          </w:tcPr>
          <w:p w:rsidR="00AA33D2" w:rsidRDefault="00000000">
            <w:r>
              <w:t>Tích hợp công cụ đọc, Collections, AI Copilot.</w:t>
            </w:r>
          </w:p>
        </w:tc>
        <w:tc>
          <w:tcPr>
            <w:tcW w:w="1234" w:type="dxa"/>
          </w:tcPr>
          <w:p w:rsidR="00AA33D2" w:rsidRDefault="00000000">
            <w:r>
              <w:t>Bảo mật ổn, hỗ trợ Windows Defender.</w:t>
            </w:r>
          </w:p>
        </w:tc>
        <w:tc>
          <w:tcPr>
            <w:tcW w:w="1234" w:type="dxa"/>
          </w:tcPr>
          <w:p w:rsidR="00AA33D2" w:rsidRDefault="00000000">
            <w:r>
              <w:t>Cơ chế tương tự Chrome vì cùng nền tảng Chromium.</w:t>
            </w:r>
          </w:p>
        </w:tc>
      </w:tr>
      <w:tr w:rsidR="00AA33D2">
        <w:tc>
          <w:tcPr>
            <w:tcW w:w="1234" w:type="dxa"/>
          </w:tcPr>
          <w:p w:rsidR="00AA33D2" w:rsidRDefault="00000000">
            <w:r>
              <w:t>Safari</w:t>
            </w:r>
          </w:p>
        </w:tc>
        <w:tc>
          <w:tcPr>
            <w:tcW w:w="1234" w:type="dxa"/>
          </w:tcPr>
          <w:p w:rsidR="00AA33D2" w:rsidRDefault="00000000">
            <w:r>
              <w:t>🍏</w:t>
            </w:r>
          </w:p>
        </w:tc>
        <w:tc>
          <w:tcPr>
            <w:tcW w:w="1234" w:type="dxa"/>
          </w:tcPr>
          <w:p w:rsidR="00AA33D2" w:rsidRDefault="00000000">
            <w:r>
              <w:t>Trình duyệt mặc định của macOS &amp; iOS.</w:t>
            </w:r>
          </w:p>
        </w:tc>
        <w:tc>
          <w:tcPr>
            <w:tcW w:w="1234" w:type="dxa"/>
          </w:tcPr>
          <w:p w:rsidR="00AA33D2" w:rsidRDefault="00000000">
            <w:r>
              <w:t>Rất tối ưu trên thiết bị Apple, tiết kiệm pin.</w:t>
            </w:r>
          </w:p>
        </w:tc>
        <w:tc>
          <w:tcPr>
            <w:tcW w:w="1234" w:type="dxa"/>
          </w:tcPr>
          <w:p w:rsidR="00AA33D2" w:rsidRDefault="00000000">
            <w:r>
              <w:t>Tích hợp sâu với hệ sinh thái Apple.</w:t>
            </w:r>
          </w:p>
        </w:tc>
        <w:tc>
          <w:tcPr>
            <w:tcW w:w="1234" w:type="dxa"/>
          </w:tcPr>
          <w:p w:rsidR="00AA33D2" w:rsidRDefault="00000000">
            <w:r>
              <w:t>Chú trọng bảo mật, chống tracking mạnh.</w:t>
            </w:r>
          </w:p>
        </w:tc>
        <w:tc>
          <w:tcPr>
            <w:tcW w:w="1234" w:type="dxa"/>
          </w:tcPr>
          <w:p w:rsidR="00AA33D2" w:rsidRDefault="00000000">
            <w:r>
              <w:t>Quy trình giống chung, tối ưu hóa trên WebKit engine.</w:t>
            </w:r>
          </w:p>
        </w:tc>
      </w:tr>
    </w:tbl>
    <w:p w:rsidR="00C364B6" w:rsidRDefault="00C364B6"/>
    <w:sectPr w:rsidR="00C364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548433">
    <w:abstractNumId w:val="8"/>
  </w:num>
  <w:num w:numId="2" w16cid:durableId="1609118582">
    <w:abstractNumId w:val="6"/>
  </w:num>
  <w:num w:numId="3" w16cid:durableId="1028721744">
    <w:abstractNumId w:val="5"/>
  </w:num>
  <w:num w:numId="4" w16cid:durableId="1565722622">
    <w:abstractNumId w:val="4"/>
  </w:num>
  <w:num w:numId="5" w16cid:durableId="1094280375">
    <w:abstractNumId w:val="7"/>
  </w:num>
  <w:num w:numId="6" w16cid:durableId="1449467220">
    <w:abstractNumId w:val="3"/>
  </w:num>
  <w:num w:numId="7" w16cid:durableId="1106730493">
    <w:abstractNumId w:val="2"/>
  </w:num>
  <w:num w:numId="8" w16cid:durableId="365446217">
    <w:abstractNumId w:val="1"/>
  </w:num>
  <w:num w:numId="9" w16cid:durableId="79575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167"/>
    <w:rsid w:val="0015074B"/>
    <w:rsid w:val="0029639D"/>
    <w:rsid w:val="00326F90"/>
    <w:rsid w:val="008F544B"/>
    <w:rsid w:val="00AA1D8D"/>
    <w:rsid w:val="00AA33D2"/>
    <w:rsid w:val="00B47730"/>
    <w:rsid w:val="00C364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60B985-480E-4096-A251-E44E0329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Tan Phong D25CN07</cp:lastModifiedBy>
  <cp:revision>2</cp:revision>
  <dcterms:created xsi:type="dcterms:W3CDTF">2025-09-22T07:01:00Z</dcterms:created>
  <dcterms:modified xsi:type="dcterms:W3CDTF">2025-09-22T07:01:00Z</dcterms:modified>
  <cp:category/>
</cp:coreProperties>
</file>